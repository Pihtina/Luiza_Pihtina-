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0B" w:rsidRPr="00C06D11" w:rsidRDefault="005B610B" w:rsidP="00C06D11">
      <w:pPr>
        <w:pStyle w:val="Heading1"/>
        <w:jc w:val="center"/>
        <w:rPr>
          <w:rFonts w:ascii="Arial" w:hAnsi="Arial" w:cs="Arial"/>
          <w:color w:val="000000" w:themeColor="text1"/>
          <w:sz w:val="48"/>
          <w:szCs w:val="48"/>
          <w:lang w:val="lv-LV"/>
        </w:rPr>
      </w:pPr>
      <w:bookmarkStart w:id="0" w:name="_GoBack"/>
      <w:bookmarkEnd w:id="0"/>
      <w:proofErr w:type="spellStart"/>
      <w:r w:rsidRPr="00C06D11">
        <w:rPr>
          <w:rFonts w:ascii="Arial" w:hAnsi="Arial" w:cs="Arial"/>
          <w:color w:val="000000" w:themeColor="text1"/>
          <w:sz w:val="48"/>
          <w:szCs w:val="48"/>
          <w:lang w:val="lv-LV"/>
        </w:rPr>
        <w:t>Viktorina</w:t>
      </w:r>
      <w:r w:rsidR="00C06D11" w:rsidRPr="00C06D11">
        <w:rPr>
          <w:rFonts w:ascii="Arial" w:hAnsi="Arial" w:cs="Arial"/>
          <w:color w:val="000000" w:themeColor="text1"/>
          <w:sz w:val="48"/>
          <w:szCs w:val="48"/>
          <w:lang w:val="lv-LV"/>
        </w:rPr>
        <w:t>s</w:t>
      </w:r>
      <w:proofErr w:type="spellEnd"/>
      <w:r w:rsidR="00C06D11" w:rsidRPr="00C06D11">
        <w:rPr>
          <w:rFonts w:ascii="Arial" w:hAnsi="Arial" w:cs="Arial"/>
          <w:color w:val="000000" w:themeColor="text1"/>
          <w:sz w:val="48"/>
          <w:szCs w:val="48"/>
          <w:lang w:val="lv-LV"/>
        </w:rPr>
        <w:t xml:space="preserve"> </w:t>
      </w:r>
      <w:proofErr w:type="spellStart"/>
      <w:r w:rsidR="00C06D11" w:rsidRPr="00C06D11">
        <w:rPr>
          <w:rFonts w:ascii="Arial" w:hAnsi="Arial" w:cs="Arial"/>
          <w:color w:val="000000" w:themeColor="text1"/>
          <w:sz w:val="48"/>
          <w:szCs w:val="48"/>
          <w:lang w:val="lv-LV"/>
        </w:rPr>
        <w:t>izvertējums</w:t>
      </w:r>
      <w:proofErr w:type="spellEnd"/>
    </w:p>
    <w:p w:rsidR="00097725" w:rsidRPr="00C06D11" w:rsidRDefault="00AA1B08">
      <w:pPr>
        <w:rPr>
          <w:rFonts w:ascii="Arial" w:hAnsi="Arial" w:cs="Arial"/>
          <w:sz w:val="24"/>
          <w:szCs w:val="24"/>
          <w:lang w:val="lv-LV"/>
        </w:rPr>
      </w:pPr>
      <w:r w:rsidRPr="00C06D11">
        <w:rPr>
          <w:rFonts w:ascii="Arial" w:hAnsi="Arial" w:cs="Arial"/>
          <w:sz w:val="24"/>
          <w:szCs w:val="24"/>
          <w:lang w:val="lv-LV"/>
        </w:rPr>
        <w:t xml:space="preserve">Uzdevums: </w:t>
      </w:r>
      <w:r w:rsidR="005B610B" w:rsidRPr="00C06D11">
        <w:rPr>
          <w:rFonts w:ascii="Arial" w:hAnsi="Arial" w:cs="Arial"/>
          <w:sz w:val="24"/>
          <w:szCs w:val="24"/>
          <w:lang w:val="lv-LV"/>
        </w:rPr>
        <w:t>Manas izstrādātas p</w:t>
      </w:r>
      <w:r w:rsidRPr="00C06D11">
        <w:rPr>
          <w:rFonts w:ascii="Arial" w:hAnsi="Arial" w:cs="Arial"/>
          <w:sz w:val="24"/>
          <w:szCs w:val="24"/>
          <w:lang w:val="lv-LV"/>
        </w:rPr>
        <w:t>rogrammas “Viktorīna – Ko tu zini par Latviju?” izvērtējums</w:t>
      </w:r>
    </w:p>
    <w:p w:rsidR="00097725" w:rsidRPr="00C06D11" w:rsidRDefault="005B610B">
      <w:pPr>
        <w:pStyle w:val="Heading1"/>
        <w:rPr>
          <w:rFonts w:ascii="Arial" w:hAnsi="Arial" w:cs="Arial"/>
          <w:color w:val="000000" w:themeColor="text1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>1.</w:t>
      </w:r>
      <w:r w:rsidR="00AA1B08" w:rsidRPr="00C06D11">
        <w:rPr>
          <w:rFonts w:ascii="Arial" w:hAnsi="Arial" w:cs="Arial"/>
          <w:color w:val="000000" w:themeColor="text1"/>
          <w:lang w:val="lv-LV"/>
        </w:rPr>
        <w:t>Lietotāja rokasgrāmata un prasību izpilde</w:t>
      </w:r>
    </w:p>
    <w:p w:rsidR="00097725" w:rsidRPr="00C06D11" w:rsidRDefault="00AA1B08">
      <w:pPr>
        <w:rPr>
          <w:rFonts w:ascii="Arial" w:hAnsi="Arial" w:cs="Arial"/>
          <w:lang w:val="lv-LV"/>
        </w:rPr>
      </w:pPr>
      <w:r w:rsidRPr="00C06D11">
        <w:rPr>
          <w:rFonts w:ascii="Arial" w:hAnsi="Arial" w:cs="Arial"/>
          <w:lang w:val="lv-LV"/>
        </w:rPr>
        <w:t xml:space="preserve">Es uzstādīju programmu "Viktorīna", izmantojot doto failu. Lietotāja rokasgrāmata bija saprotama, tajā skaidri norādīti soļi, kā palaist programmu. Programmu palaidu ar </w:t>
      </w:r>
      <w:proofErr w:type="spellStart"/>
      <w:r w:rsidRPr="00C06D11">
        <w:rPr>
          <w:rFonts w:ascii="Arial" w:hAnsi="Arial" w:cs="Arial"/>
          <w:lang w:val="lv-LV"/>
        </w:rPr>
        <w:t>Python</w:t>
      </w:r>
      <w:proofErr w:type="spellEnd"/>
      <w:r w:rsidRPr="00C06D11">
        <w:rPr>
          <w:rFonts w:ascii="Arial" w:hAnsi="Arial" w:cs="Arial"/>
          <w:lang w:val="lv-LV"/>
        </w:rPr>
        <w:t xml:space="preserve"> </w:t>
      </w:r>
      <w:proofErr w:type="spellStart"/>
      <w:r w:rsidRPr="00C06D11">
        <w:rPr>
          <w:rFonts w:ascii="Arial" w:hAnsi="Arial" w:cs="Arial"/>
          <w:lang w:val="lv-LV"/>
        </w:rPr>
        <w:t>Visual</w:t>
      </w:r>
      <w:proofErr w:type="spellEnd"/>
      <w:r w:rsidRPr="00C06D11">
        <w:rPr>
          <w:rFonts w:ascii="Arial" w:hAnsi="Arial" w:cs="Arial"/>
          <w:lang w:val="lv-LV"/>
        </w:rPr>
        <w:t xml:space="preserve"> Studio Code vid</w:t>
      </w:r>
      <w:r w:rsidR="005B610B" w:rsidRPr="00C06D11">
        <w:rPr>
          <w:rFonts w:ascii="Arial" w:hAnsi="Arial" w:cs="Arial"/>
          <w:lang w:val="lv-LV"/>
        </w:rPr>
        <w:t>ē. Viss strādāja kā vajadzētu.</w:t>
      </w:r>
      <w:r w:rsidR="005B610B" w:rsidRPr="00C06D11">
        <w:rPr>
          <w:rFonts w:ascii="Arial" w:hAnsi="Arial" w:cs="Arial"/>
          <w:lang w:val="lv-LV"/>
        </w:rPr>
        <w:br/>
      </w:r>
      <w:r w:rsidRPr="00C06D11">
        <w:rPr>
          <w:rFonts w:ascii="Arial" w:hAnsi="Arial" w:cs="Arial"/>
          <w:lang w:val="lv-LV"/>
        </w:rPr>
        <w:t>Manuprāt, programma atbilst prasībām:</w:t>
      </w:r>
      <w:r w:rsidRPr="00C06D11">
        <w:rPr>
          <w:rFonts w:ascii="Arial" w:hAnsi="Arial" w:cs="Arial"/>
          <w:lang w:val="lv-LV"/>
        </w:rPr>
        <w:br/>
        <w:t>- Ir vismaz 3 jautājumi.</w:t>
      </w:r>
      <w:r w:rsidRPr="00C06D11">
        <w:rPr>
          <w:rFonts w:ascii="Arial" w:hAnsi="Arial" w:cs="Arial"/>
          <w:lang w:val="lv-LV"/>
        </w:rPr>
        <w:br/>
        <w:t>- Lietotājs var izvēlēties atbildes.</w:t>
      </w:r>
      <w:r w:rsidRPr="00C06D11">
        <w:rPr>
          <w:rFonts w:ascii="Arial" w:hAnsi="Arial" w:cs="Arial"/>
          <w:lang w:val="lv-LV"/>
        </w:rPr>
        <w:br/>
        <w:t>-</w:t>
      </w:r>
      <w:r w:rsidR="005B610B" w:rsidRPr="00C06D11">
        <w:rPr>
          <w:rFonts w:ascii="Arial" w:hAnsi="Arial" w:cs="Arial"/>
          <w:lang w:val="lv-LV"/>
        </w:rPr>
        <w:t xml:space="preserve"> Rezultāts tiek parādīts beigās vai ir ”Pareizi!” vai ”Nepareizi!” un punktu skaits.</w:t>
      </w:r>
    </w:p>
    <w:p w:rsidR="00097725" w:rsidRPr="00C06D11" w:rsidRDefault="005B610B">
      <w:pPr>
        <w:pStyle w:val="Heading1"/>
        <w:rPr>
          <w:rFonts w:ascii="Arial" w:hAnsi="Arial" w:cs="Arial"/>
          <w:color w:val="000000" w:themeColor="text1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 xml:space="preserve">2. </w:t>
      </w:r>
      <w:r w:rsidR="00AA1B08" w:rsidRPr="00C06D11">
        <w:rPr>
          <w:rFonts w:ascii="Arial" w:hAnsi="Arial" w:cs="Arial"/>
          <w:color w:val="000000" w:themeColor="text1"/>
          <w:lang w:val="lv-LV"/>
        </w:rPr>
        <w:t>Testēšana</w:t>
      </w:r>
    </w:p>
    <w:p w:rsidR="00097725" w:rsidRPr="00C06D11" w:rsidRDefault="00AA1B08">
      <w:pPr>
        <w:rPr>
          <w:rFonts w:ascii="Arial" w:hAnsi="Arial" w:cs="Arial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>Testēšanas mērķis: Pārbaudīt, vai viktorīna darbojas pareizi dažādās situācijās.</w:t>
      </w:r>
    </w:p>
    <w:p w:rsidR="00097725" w:rsidRPr="00C06D11" w:rsidRDefault="00AA1B08">
      <w:pPr>
        <w:pStyle w:val="Heading2"/>
        <w:rPr>
          <w:rFonts w:ascii="Arial" w:hAnsi="Arial" w:cs="Arial"/>
          <w:color w:val="000000" w:themeColor="text1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>Testpiemēru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 xml:space="preserve">Testa </w:t>
            </w:r>
            <w:proofErr w:type="spellStart"/>
            <w:r w:rsidRPr="00C06D11">
              <w:rPr>
                <w:rFonts w:ascii="Arial" w:hAnsi="Arial" w:cs="Arial"/>
                <w:lang w:val="lv-LV"/>
              </w:rPr>
              <w:t>Nr</w:t>
            </w:r>
            <w:proofErr w:type="spellEnd"/>
            <w:r w:rsidRPr="00C06D11">
              <w:rPr>
                <w:rFonts w:ascii="Arial" w:hAnsi="Arial" w:cs="Arial"/>
                <w:lang w:val="lv-LV"/>
              </w:rPr>
              <w:t>.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Apraksts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Ievade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Sagaidāmais rezultāts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Rezultāts</w:t>
            </w: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1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Pareiza atbilde uz 1. jautājumu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"2" (Rīga)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Parādās "Pareizi!"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2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Nepareiza atbilde uz 2. jautājumu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"1"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Parādās "Nepareizi."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3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Burti kā ievade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</w:t>
            </w:r>
            <w:proofErr w:type="spellStart"/>
            <w:r w:rsidRPr="00C06D11">
              <w:rPr>
                <w:rFonts w:ascii="Arial" w:hAnsi="Arial" w:cs="Arial"/>
                <w:lang w:val="lv-LV"/>
              </w:rPr>
              <w:t>abc</w:t>
            </w:r>
            <w:proofErr w:type="spellEnd"/>
            <w:r w:rsidRPr="00C06D11">
              <w:rPr>
                <w:rFonts w:ascii="Arial" w:hAnsi="Arial" w:cs="Arial"/>
                <w:lang w:val="lv-LV"/>
              </w:rPr>
              <w:t>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Brīdinājums par nederīgu ievadi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4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Skaitlis ārpus robežām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"7"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Nederīga ievade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</w:tbl>
    <w:p w:rsidR="00097725" w:rsidRPr="00C06D11" w:rsidRDefault="00AA1B08">
      <w:pPr>
        <w:pStyle w:val="IntenseQuote"/>
        <w:rPr>
          <w:rFonts w:ascii="Arial" w:hAnsi="Arial" w:cs="Arial"/>
          <w:color w:val="000000" w:themeColor="text1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>Papildinātie testpiemēri: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97725" w:rsidRPr="00C06D11"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 xml:space="preserve">Testa </w:t>
            </w:r>
            <w:proofErr w:type="spellStart"/>
            <w:r w:rsidRPr="00C06D11">
              <w:rPr>
                <w:rFonts w:ascii="Arial" w:hAnsi="Arial" w:cs="Arial"/>
                <w:lang w:val="lv-LV"/>
              </w:rPr>
              <w:t>Nr</w:t>
            </w:r>
            <w:proofErr w:type="spellEnd"/>
            <w:r w:rsidRPr="00C06D11">
              <w:rPr>
                <w:rFonts w:ascii="Arial" w:hAnsi="Arial" w:cs="Arial"/>
                <w:lang w:val="lv-LV"/>
              </w:rPr>
              <w:t>.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Apraksts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Ievade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Sagaidāmais rezultāts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Rezultāts</w:t>
            </w: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 w:rsidP="005B610B">
            <w:pPr>
              <w:jc w:val="center"/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5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Pareizas atbildes uz visiem jautājumiem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"2", "3", "3"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3/3 punkti. Parādās uzslava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 w:rsidP="005B610B">
            <w:pPr>
              <w:jc w:val="center"/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6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Kļūdainas visas atbildes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"1", "1", "1"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0/3 punkti. Parādās mudinājums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 w:rsidP="005B610B">
            <w:pPr>
              <w:jc w:val="center"/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7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 xml:space="preserve">Tukša ievade </w:t>
            </w:r>
            <w:r w:rsidRPr="00C06D11">
              <w:rPr>
                <w:rFonts w:ascii="Arial" w:hAnsi="Arial" w:cs="Arial"/>
                <w:lang w:val="lv-LV"/>
              </w:rPr>
              <w:lastRenderedPageBreak/>
              <w:t>(</w:t>
            </w:r>
            <w:proofErr w:type="spellStart"/>
            <w:r w:rsidRPr="00C06D11">
              <w:rPr>
                <w:rFonts w:ascii="Arial" w:hAnsi="Arial" w:cs="Arial"/>
                <w:lang w:val="lv-LV"/>
              </w:rPr>
              <w:t>enter</w:t>
            </w:r>
            <w:proofErr w:type="spellEnd"/>
            <w:r w:rsidRPr="00C06D11">
              <w:rPr>
                <w:rFonts w:ascii="Arial" w:hAnsi="Arial" w:cs="Arial"/>
                <w:lang w:val="lv-LV"/>
              </w:rPr>
              <w:t>)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lastRenderedPageBreak/>
              <w:t>""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 xml:space="preserve">Nederīga </w:t>
            </w:r>
            <w:r w:rsidRPr="00C06D11">
              <w:rPr>
                <w:rFonts w:ascii="Arial" w:hAnsi="Arial" w:cs="Arial"/>
                <w:lang w:val="lv-LV"/>
              </w:rPr>
              <w:lastRenderedPageBreak/>
              <w:t>ievade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  <w:tr w:rsidR="00097725" w:rsidRPr="00C06D11">
        <w:tc>
          <w:tcPr>
            <w:tcW w:w="1728" w:type="dxa"/>
          </w:tcPr>
          <w:p w:rsidR="00097725" w:rsidRPr="00C06D11" w:rsidRDefault="00AA1B08" w:rsidP="005B610B">
            <w:pPr>
              <w:jc w:val="center"/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lastRenderedPageBreak/>
              <w:t>8</w:t>
            </w:r>
          </w:p>
        </w:tc>
        <w:tc>
          <w:tcPr>
            <w:tcW w:w="1728" w:type="dxa"/>
          </w:tcPr>
          <w:p w:rsidR="005B610B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 xml:space="preserve">Ievade ar atstarpēm </w:t>
            </w:r>
          </w:p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(" 2 ")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" 2 "</w:t>
            </w:r>
          </w:p>
        </w:tc>
        <w:tc>
          <w:tcPr>
            <w:tcW w:w="1728" w:type="dxa"/>
          </w:tcPr>
          <w:p w:rsidR="00097725" w:rsidRPr="00C06D11" w:rsidRDefault="00AA1B08">
            <w:pPr>
              <w:rPr>
                <w:rFonts w:ascii="Arial" w:hAnsi="Arial" w:cs="Arial"/>
                <w:lang w:val="lv-LV"/>
              </w:rPr>
            </w:pPr>
            <w:r w:rsidRPr="00C06D11">
              <w:rPr>
                <w:rFonts w:ascii="Arial" w:hAnsi="Arial" w:cs="Arial"/>
                <w:lang w:val="lv-LV"/>
              </w:rPr>
              <w:t>Pareiza interpretācija</w:t>
            </w:r>
          </w:p>
        </w:tc>
        <w:tc>
          <w:tcPr>
            <w:tcW w:w="1728" w:type="dxa"/>
          </w:tcPr>
          <w:p w:rsidR="00097725" w:rsidRPr="00C06D11" w:rsidRDefault="00097725" w:rsidP="005B610B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Arial" w:hAnsi="Arial" w:cs="Arial"/>
                <w:lang w:val="lv-LV"/>
              </w:rPr>
            </w:pPr>
          </w:p>
        </w:tc>
      </w:tr>
    </w:tbl>
    <w:p w:rsidR="00097725" w:rsidRPr="00C06D11" w:rsidRDefault="00AA1B08">
      <w:pPr>
        <w:pStyle w:val="Heading2"/>
        <w:rPr>
          <w:rFonts w:ascii="Arial" w:hAnsi="Arial" w:cs="Arial"/>
          <w:color w:val="000000" w:themeColor="text1"/>
          <w:lang w:val="lv-LV"/>
        </w:rPr>
      </w:pPr>
      <w:r w:rsidRPr="00C06D11">
        <w:rPr>
          <w:rFonts w:ascii="Arial" w:hAnsi="Arial" w:cs="Arial"/>
          <w:color w:val="000000" w:themeColor="text1"/>
          <w:lang w:val="lv-LV"/>
        </w:rPr>
        <w:t>Gala secinājumi</w:t>
      </w:r>
    </w:p>
    <w:p w:rsidR="00097725" w:rsidRPr="00C06D11" w:rsidRDefault="00AA1B08" w:rsidP="005B610B">
      <w:pPr>
        <w:rPr>
          <w:rFonts w:ascii="Arial" w:hAnsi="Arial" w:cs="Arial"/>
          <w:lang w:val="lv-LV"/>
        </w:rPr>
      </w:pPr>
      <w:r w:rsidRPr="00C06D11">
        <w:rPr>
          <w:rFonts w:ascii="Arial" w:hAnsi="Arial" w:cs="Arial"/>
          <w:lang w:val="lv-LV"/>
        </w:rPr>
        <w:t>Programma izpilda visus uzdotos uzdevumus. Lietotājs var atbildēt uz jautājumiem, un programma parāda pareizu rezultātu. Ievades kļūdas tiek pamanītas un apstrādātas. Programma ir lietojama un saprotama.</w:t>
      </w:r>
      <w:r w:rsidRPr="00C06D11">
        <w:rPr>
          <w:rFonts w:ascii="Arial" w:hAnsi="Arial" w:cs="Arial"/>
          <w:lang w:val="lv-LV"/>
        </w:rPr>
        <w:br/>
      </w:r>
      <w:r w:rsidRPr="00C06D11">
        <w:rPr>
          <w:rFonts w:ascii="Arial" w:hAnsi="Arial" w:cs="Arial"/>
          <w:lang w:val="lv-LV"/>
        </w:rPr>
        <w:br/>
        <w:t>Iespējamie uzlabojumi</w:t>
      </w:r>
      <w:r w:rsidR="005B610B" w:rsidRPr="00C06D11">
        <w:rPr>
          <w:rFonts w:ascii="Arial" w:hAnsi="Arial" w:cs="Arial"/>
          <w:lang w:val="lv-LV"/>
        </w:rPr>
        <w:t xml:space="preserve"> var būt </w:t>
      </w:r>
      <w:r w:rsidRPr="00C06D11">
        <w:rPr>
          <w:rFonts w:ascii="Arial" w:hAnsi="Arial" w:cs="Arial"/>
          <w:lang w:val="lv-LV"/>
        </w:rPr>
        <w:t>:</w:t>
      </w:r>
      <w:r w:rsidRPr="00C06D11">
        <w:rPr>
          <w:rFonts w:ascii="Arial" w:hAnsi="Arial" w:cs="Arial"/>
          <w:lang w:val="lv-LV"/>
        </w:rPr>
        <w:br/>
        <w:t>- Pievienot vairāk jautājumu.</w:t>
      </w:r>
      <w:r w:rsidRPr="00C06D11">
        <w:rPr>
          <w:rFonts w:ascii="Arial" w:hAnsi="Arial" w:cs="Arial"/>
          <w:lang w:val="lv-LV"/>
        </w:rPr>
        <w:br/>
        <w:t>- Atbildes pierakstīt datu failā (piemēram, .</w:t>
      </w:r>
      <w:proofErr w:type="spellStart"/>
      <w:r w:rsidRPr="00C06D11">
        <w:rPr>
          <w:rFonts w:ascii="Arial" w:hAnsi="Arial" w:cs="Arial"/>
          <w:lang w:val="lv-LV"/>
        </w:rPr>
        <w:t>txt</w:t>
      </w:r>
      <w:proofErr w:type="spellEnd"/>
      <w:r w:rsidRPr="00C06D11">
        <w:rPr>
          <w:rFonts w:ascii="Arial" w:hAnsi="Arial" w:cs="Arial"/>
          <w:lang w:val="lv-LV"/>
        </w:rPr>
        <w:t>).</w:t>
      </w:r>
      <w:r w:rsidRPr="00C06D11">
        <w:rPr>
          <w:rFonts w:ascii="Arial" w:hAnsi="Arial" w:cs="Arial"/>
          <w:lang w:val="lv-LV"/>
        </w:rPr>
        <w:br/>
        <w:t>- Pievienot skaņas vai attēlus</w:t>
      </w:r>
      <w:r w:rsidR="005B610B" w:rsidRPr="00C06D11">
        <w:rPr>
          <w:rFonts w:ascii="Arial" w:hAnsi="Arial" w:cs="Arial"/>
          <w:lang w:val="lv-LV"/>
        </w:rPr>
        <w:t>, vai pat animāciju .</w:t>
      </w:r>
      <w:r w:rsidR="005B610B" w:rsidRPr="00C06D11">
        <w:rPr>
          <w:rFonts w:ascii="Arial" w:hAnsi="Arial" w:cs="Arial"/>
          <w:lang w:val="lv-LV"/>
        </w:rPr>
        <w:br/>
      </w:r>
    </w:p>
    <w:sectPr w:rsidR="00097725" w:rsidRPr="00C06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5FE"/>
      </v:shape>
    </w:pict>
  </w:numPicBullet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C549A4"/>
    <w:multiLevelType w:val="hybridMultilevel"/>
    <w:tmpl w:val="7EEA4CD2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D1919"/>
    <w:multiLevelType w:val="hybridMultilevel"/>
    <w:tmpl w:val="0CD2550A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A3638"/>
    <w:multiLevelType w:val="hybridMultilevel"/>
    <w:tmpl w:val="712C0A76"/>
    <w:lvl w:ilvl="0" w:tplc="042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71455"/>
    <w:multiLevelType w:val="hybridMultilevel"/>
    <w:tmpl w:val="568E12A2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725"/>
    <w:rsid w:val="0015074B"/>
    <w:rsid w:val="0029639D"/>
    <w:rsid w:val="00326F90"/>
    <w:rsid w:val="0047719C"/>
    <w:rsid w:val="005B610B"/>
    <w:rsid w:val="0095609A"/>
    <w:rsid w:val="00AA1B08"/>
    <w:rsid w:val="00AA1D8D"/>
    <w:rsid w:val="00B47730"/>
    <w:rsid w:val="00C06D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8F1A0-0663-42BF-A2F9-B77CDB87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Luiza</cp:lastModifiedBy>
  <cp:revision>2</cp:revision>
  <dcterms:created xsi:type="dcterms:W3CDTF">2025-05-29T13:04:00Z</dcterms:created>
  <dcterms:modified xsi:type="dcterms:W3CDTF">2025-05-29T13:04:00Z</dcterms:modified>
</cp:coreProperties>
</file>